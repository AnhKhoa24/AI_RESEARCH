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D3AD5" w14:textId="77777777" w:rsidR="00C16E20" w:rsidRPr="00C16E20" w:rsidRDefault="00C16E20" w:rsidP="00C16E20">
      <w:r w:rsidRPr="00C16E20">
        <w:rPr>
          <w:b/>
          <w:bCs/>
        </w:rPr>
        <w:t>Cristiano Ronaldo dos Santos Aveiro</w:t>
      </w:r>
      <w:r w:rsidRPr="00C16E20">
        <w:t> </w:t>
      </w:r>
      <w:hyperlink r:id="rId6" w:tooltip="Huân chương Hoàng tử Henry (trang không tồn tại)" w:history="1">
        <w:r w:rsidRPr="00C16E20">
          <w:rPr>
            <w:rStyle w:val="Hyperlink"/>
          </w:rPr>
          <w:t>GOIH</w:t>
        </w:r>
      </w:hyperlink>
      <w:r w:rsidRPr="00C16E20">
        <w:t> </w:t>
      </w:r>
      <w:hyperlink r:id="rId7" w:tooltip="Huân chương Công trạng (Bồ Đào Nha) (trang không tồn tại)" w:history="1">
        <w:r w:rsidRPr="00C16E20">
          <w:rPr>
            <w:rStyle w:val="Hyperlink"/>
          </w:rPr>
          <w:t>ComM</w:t>
        </w:r>
      </w:hyperlink>
      <w:r w:rsidRPr="00C16E20">
        <w:t> (phát âm </w:t>
      </w:r>
      <w:hyperlink r:id="rId8" w:tooltip="Tiếng Bồ Đào Nha" w:history="1">
        <w:r w:rsidRPr="00C16E20">
          <w:rPr>
            <w:rStyle w:val="Hyperlink"/>
          </w:rPr>
          <w:t>tiếng Bồ Đào Nha</w:t>
        </w:r>
      </w:hyperlink>
      <w:r w:rsidRPr="00C16E20">
        <w:t>: </w:t>
      </w:r>
      <w:hyperlink r:id="rId9" w:tooltip="en:Help:IPA for Portuguese" w:history="1">
        <w:r w:rsidRPr="00C16E20">
          <w:rPr>
            <w:rStyle w:val="Hyperlink"/>
          </w:rPr>
          <w:t>[kɾiʃˈtjɐnu ʁɔˈnaldu]</w:t>
        </w:r>
      </w:hyperlink>
      <w:r w:rsidRPr="00C16E20">
        <w:t>; sinh ngày 5 tháng 2 năm 1985) là một </w:t>
      </w:r>
      <w:hyperlink r:id="rId10" w:tooltip="Cầu thủ bóng đá" w:history="1">
        <w:r w:rsidRPr="00C16E20">
          <w:rPr>
            <w:rStyle w:val="Hyperlink"/>
          </w:rPr>
          <w:t>cầu thủ bóng đá</w:t>
        </w:r>
      </w:hyperlink>
      <w:r w:rsidRPr="00C16E20">
        <w:t> chuyên nghiệp người Bồ Đào Nha hiện đang thi đấu ở vị trí </w:t>
      </w:r>
      <w:hyperlink r:id="rId11" w:tooltip="Tiền đạo" w:history="1">
        <w:r w:rsidRPr="00C16E20">
          <w:rPr>
            <w:rStyle w:val="Hyperlink"/>
          </w:rPr>
          <w:t>tiền đạo</w:t>
        </w:r>
      </w:hyperlink>
      <w:r w:rsidRPr="00C16E20">
        <w:t> và là </w:t>
      </w:r>
      <w:hyperlink r:id="rId12" w:tooltip="Đội trưởng (bóng đá)" w:history="1">
        <w:r w:rsidRPr="00C16E20">
          <w:rPr>
            <w:rStyle w:val="Hyperlink"/>
          </w:rPr>
          <w:t>đội trưởng</w:t>
        </w:r>
      </w:hyperlink>
      <w:r w:rsidRPr="00C16E20">
        <w:t> của cả câu lạc bộ </w:t>
      </w:r>
      <w:hyperlink r:id="rId13" w:tooltip="Saudi Pro League" w:history="1">
        <w:r w:rsidRPr="00C16E20">
          <w:rPr>
            <w:rStyle w:val="Hyperlink"/>
          </w:rPr>
          <w:t>Saudi Pro League</w:t>
        </w:r>
      </w:hyperlink>
      <w:r w:rsidRPr="00C16E20">
        <w:t> </w:t>
      </w:r>
      <w:hyperlink r:id="rId14" w:tooltip="Al Nassr FC" w:history="1">
        <w:r w:rsidRPr="00C16E20">
          <w:rPr>
            <w:rStyle w:val="Hyperlink"/>
          </w:rPr>
          <w:t>Al Nassr</w:t>
        </w:r>
      </w:hyperlink>
      <w:r w:rsidRPr="00C16E20">
        <w:t> và </w:t>
      </w:r>
      <w:hyperlink r:id="rId15" w:tooltip="Đội tuyển bóng đá quốc gia Bồ Đào Nha" w:history="1">
        <w:r w:rsidRPr="00C16E20">
          <w:rPr>
            <w:rStyle w:val="Hyperlink"/>
          </w:rPr>
          <w:t>đội tuyển bóng đá quốc gia Bồ Đào Nha</w:t>
        </w:r>
      </w:hyperlink>
      <w:r w:rsidRPr="00C16E20">
        <w:t>. Được đánh giá là một trong những cầu thủ vĩ đại nhất mọi thời đại, Ronaldo đã giành được vô số giải thưởng cá nhân trong suốt </w:t>
      </w:r>
      <w:hyperlink r:id="rId16" w:tooltip="Sự nghiệp của Cristiano Ronaldo" w:history="1">
        <w:r w:rsidRPr="00C16E20">
          <w:rPr>
            <w:rStyle w:val="Hyperlink"/>
          </w:rPr>
          <w:t>sự nghiệp của mình</w:t>
        </w:r>
      </w:hyperlink>
      <w:r w:rsidRPr="00C16E20">
        <w:t> bao gồm năm </w:t>
      </w:r>
      <w:hyperlink r:id="rId17" w:tooltip="Quả bóng vàng châu Âu" w:history="1">
        <w:r w:rsidRPr="00C16E20">
          <w:rPr>
            <w:rStyle w:val="Hyperlink"/>
          </w:rPr>
          <w:t>Quả bóng vàng</w:t>
        </w:r>
      </w:hyperlink>
      <w:r w:rsidRPr="00C16E20">
        <w:t>,</w:t>
      </w:r>
      <w:hyperlink r:id="rId18" w:anchor="cite_note-10" w:history="1">
        <w:r w:rsidRPr="00C16E20">
          <w:rPr>
            <w:rStyle w:val="Hyperlink"/>
            <w:vertAlign w:val="superscript"/>
          </w:rPr>
          <w:t>[ghi chú 3]</w:t>
        </w:r>
      </w:hyperlink>
      <w:r w:rsidRPr="00C16E20">
        <w:t> kỷ lục ba lần nhận </w:t>
      </w:r>
      <w:hyperlink r:id="rId19" w:tooltip="Giải thưởng Cầu thủ nam xuất sắc nhất năm của UEFA" w:history="1">
        <w:r w:rsidRPr="00C16E20">
          <w:rPr>
            <w:rStyle w:val="Hyperlink"/>
          </w:rPr>
          <w:t>giải thưởng Cầu thủ nam xuất sắc nhất năm của UEFA</w:t>
        </w:r>
      </w:hyperlink>
      <w:r w:rsidRPr="00C16E20">
        <w:t>, và bốn </w:t>
      </w:r>
      <w:hyperlink r:id="rId20" w:tooltip="Chiếc giày vàng châu Âu" w:history="1">
        <w:r w:rsidRPr="00C16E20">
          <w:rPr>
            <w:rStyle w:val="Hyperlink"/>
          </w:rPr>
          <w:t>Chiếc giày vàng châu Âu</w:t>
        </w:r>
      </w:hyperlink>
      <w:r w:rsidRPr="00C16E20">
        <w:t> – nhiều nhất trong số các cầu thủ châu Âu. Anh đã giành được </w:t>
      </w:r>
      <w:hyperlink r:id="rId21" w:tooltip="Danh sách thành tích trong sự nghiệp của Cristiano Ronaldo (trang không tồn tại)" w:history="1">
        <w:r w:rsidRPr="00C16E20">
          <w:rPr>
            <w:rStyle w:val="Hyperlink"/>
          </w:rPr>
          <w:t>33 danh hiệu trong sự nghiệp của mình</w:t>
        </w:r>
      </w:hyperlink>
      <w:r w:rsidRPr="00C16E20">
        <w:t>, bao gồm 7 chức vô địch quốc gia, 5 </w:t>
      </w:r>
      <w:hyperlink r:id="rId22" w:tooltip="UEFA Champions League" w:history="1">
        <w:r w:rsidRPr="00C16E20">
          <w:rPr>
            <w:rStyle w:val="Hyperlink"/>
          </w:rPr>
          <w:t>UEFA Champions League</w:t>
        </w:r>
      </w:hyperlink>
      <w:r w:rsidRPr="00C16E20">
        <w:t>, 1 </w:t>
      </w:r>
      <w:hyperlink r:id="rId23" w:tooltip="UEFA Euro" w:history="1">
        <w:r w:rsidRPr="00C16E20">
          <w:rPr>
            <w:rStyle w:val="Hyperlink"/>
          </w:rPr>
          <w:t>UEFA Euro</w:t>
        </w:r>
      </w:hyperlink>
      <w:r w:rsidRPr="00C16E20">
        <w:t> và 1 </w:t>
      </w:r>
      <w:hyperlink r:id="rId24" w:tooltip="UEFA Nations League" w:history="1">
        <w:r w:rsidRPr="00C16E20">
          <w:rPr>
            <w:rStyle w:val="Hyperlink"/>
          </w:rPr>
          <w:t>UEFA Nations League</w:t>
        </w:r>
      </w:hyperlink>
      <w:r w:rsidRPr="00C16E20">
        <w:t>. Ronaldo nắm giữ các kỷ lục về </w:t>
      </w:r>
      <w:hyperlink r:id="rId25" w:anchor="Appearances" w:tooltip="Kỷ lục và thống kê Cúp C1 châu Âu và UEFA Champions League" w:history="1">
        <w:r w:rsidRPr="00C16E20">
          <w:rPr>
            <w:rStyle w:val="Hyperlink"/>
          </w:rPr>
          <w:t>số lần ra sân</w:t>
        </w:r>
      </w:hyperlink>
      <w:r w:rsidRPr="00C16E20">
        <w:t> nhiều nhất (183), nhiều bàn thắng nhất (140) và </w:t>
      </w:r>
      <w:hyperlink r:id="rId26" w:anchor="Assisting" w:tooltip="Kỷ lục và thống kê Cúp C1 châu Âu và UEFA Champions League" w:history="1">
        <w:r w:rsidRPr="00C16E20">
          <w:rPr>
            <w:rStyle w:val="Hyperlink"/>
          </w:rPr>
          <w:t>nhiều pha kiến tạo nhất</w:t>
        </w:r>
      </w:hyperlink>
      <w:r w:rsidRPr="00C16E20">
        <w:t> (42) ở Champions League, </w:t>
      </w:r>
      <w:hyperlink r:id="rId27" w:tooltip="Danh sách cầu thủ bóng đá ghi bàn tại giải vô địch bóng đá châu Âu (trang không tồn tại)" w:history="1">
        <w:r w:rsidRPr="00C16E20">
          <w:rPr>
            <w:rStyle w:val="Hyperlink"/>
          </w:rPr>
          <w:t>nhiều bàn thắng nhất ở giải vô địch châu Âu</w:t>
        </w:r>
      </w:hyperlink>
      <w:r w:rsidRPr="00C16E20">
        <w:t> (14), </w:t>
      </w:r>
      <w:hyperlink r:id="rId28" w:tooltip="Danh sách cầu thủ bóng đá nam ghi từ 50 bàn thắng quốc tế trở lên (trang không tồn tại)" w:history="1">
        <w:r w:rsidRPr="00C16E20">
          <w:rPr>
            <w:rStyle w:val="Hyperlink"/>
          </w:rPr>
          <w:t>nhiều bàn thắng quốc tế nhất</w:t>
        </w:r>
      </w:hyperlink>
      <w:r w:rsidRPr="00C16E20">
        <w:t> (135) và </w:t>
      </w:r>
      <w:hyperlink r:id="rId29" w:tooltip="Danh sách cầu thủ bóng đá nam có 100 lần khoác áo đội tuyển quốc gia trở lên" w:history="1">
        <w:r w:rsidRPr="00C16E20">
          <w:rPr>
            <w:rStyle w:val="Hyperlink"/>
          </w:rPr>
          <w:t>có số lần ra sân quốc tế nhiều nhất</w:t>
        </w:r>
      </w:hyperlink>
      <w:r w:rsidRPr="00C16E20">
        <w:t> (217). Anh là một trong số ít những cầu thủ đã có hơn </w:t>
      </w:r>
      <w:hyperlink r:id="rId30" w:tooltip="Danh sách cầu thủ bóng đá nam có 1.000 trận đấu chính thức trở lên (trang không tồn tại)" w:history="1">
        <w:r w:rsidRPr="00C16E20">
          <w:rPr>
            <w:rStyle w:val="Hyperlink"/>
          </w:rPr>
          <w:t>1.200 lần ra sân</w:t>
        </w:r>
      </w:hyperlink>
      <w:r w:rsidRPr="00C16E20">
        <w:t> trong sự nghiệp chuyên nghiệp, nhiều nhất đối với một cầu thủ không phải </w:t>
      </w:r>
      <w:hyperlink r:id="rId31" w:tooltip="Thủ môn (bóng đá)" w:history="1">
        <w:r w:rsidRPr="00C16E20">
          <w:rPr>
            <w:rStyle w:val="Hyperlink"/>
          </w:rPr>
          <w:t>thủ môn</w:t>
        </w:r>
      </w:hyperlink>
      <w:r w:rsidRPr="00C16E20">
        <w:t>, và đã ghi hơn </w:t>
      </w:r>
      <w:hyperlink r:id="rId32" w:tooltip="Danh sách cầu thủ bóng đá ghi 500 bàn thắng trở lên (trang không tồn tại)" w:history="1">
        <w:r w:rsidRPr="00C16E20">
          <w:rPr>
            <w:rStyle w:val="Hyperlink"/>
          </w:rPr>
          <w:t>900 bàn thắng chính thức trong sự nghiệp</w:t>
        </w:r>
      </w:hyperlink>
      <w:r w:rsidRPr="00C16E20">
        <w:t> cho câu lạc bộ và đội tuyển quốc gia, giúp anh trở thành cầu thủ ghi nhiều bàn thắng nhất mọi thời đại.</w:t>
      </w:r>
      <w:hyperlink r:id="rId33" w:anchor="cite_note-12" w:history="1">
        <w:r w:rsidRPr="00C16E20">
          <w:rPr>
            <w:rStyle w:val="Hyperlink"/>
            <w:vertAlign w:val="superscript"/>
          </w:rPr>
          <w:t>[ghi chú 4]</w:t>
        </w:r>
      </w:hyperlink>
    </w:p>
    <w:p w14:paraId="6D36A5EA" w14:textId="77777777" w:rsidR="00C16E20" w:rsidRPr="00C16E20" w:rsidRDefault="00C16E20" w:rsidP="00C16E20">
      <w:r w:rsidRPr="00C16E20">
        <w:t>Ronaldo bắt đầu sự nghiệp chuyên nghiệp của mình trong màu áo </w:t>
      </w:r>
      <w:hyperlink r:id="rId34" w:tooltip="Sporting CP" w:history="1">
        <w:r w:rsidRPr="00C16E20">
          <w:rPr>
            <w:rStyle w:val="Hyperlink"/>
          </w:rPr>
          <w:t>Sporting CP</w:t>
        </w:r>
      </w:hyperlink>
      <w:r w:rsidRPr="00C16E20">
        <w:t>, trước khi ký hợp đồng với </w:t>
      </w:r>
      <w:hyperlink r:id="rId35" w:tooltip="Manchester United F.C." w:history="1">
        <w:r w:rsidRPr="00C16E20">
          <w:rPr>
            <w:rStyle w:val="Hyperlink"/>
          </w:rPr>
          <w:t>Manchester United</w:t>
        </w:r>
      </w:hyperlink>
      <w:r w:rsidRPr="00C16E20">
        <w:t> vào năm 2003, giành </w:t>
      </w:r>
      <w:hyperlink r:id="rId36" w:tooltip="FA Cup" w:history="1">
        <w:r w:rsidRPr="00C16E20">
          <w:rPr>
            <w:rStyle w:val="Hyperlink"/>
          </w:rPr>
          <w:t>FA Cup</w:t>
        </w:r>
      </w:hyperlink>
      <w:r w:rsidRPr="00C16E20">
        <w:t> trong mùa giải đầu tiên. Anh sau đó liên tiếp giành được ba chức vô địch </w:t>
      </w:r>
      <w:hyperlink r:id="rId37" w:tooltip="Premier League" w:history="1">
        <w:r w:rsidRPr="00C16E20">
          <w:rPr>
            <w:rStyle w:val="Hyperlink"/>
          </w:rPr>
          <w:t>Premier League</w:t>
        </w:r>
      </w:hyperlink>
      <w:r w:rsidRPr="00C16E20">
        <w:t>, Champions League và </w:t>
      </w:r>
      <w:hyperlink r:id="rId38" w:tooltip="FIFA Club World Cup" w:history="1">
        <w:r w:rsidRPr="00C16E20">
          <w:rPr>
            <w:rStyle w:val="Hyperlink"/>
          </w:rPr>
          <w:t>FIFA Club World Cup</w:t>
        </w:r>
      </w:hyperlink>
      <w:r w:rsidRPr="00C16E20">
        <w:t>; ở tuổi 23, anh đã giành được Quả bóng vàng đầu tiên. Ronaldo là thương vụ chuyển nhượng đắt giá nhất thế giới bóng đá thời điểm đó khi anh ký hợp đồng với Real Madrid vào năm 2009 với giá trị chuyển nhượng 94 triệu euro (80 triệu bảng). Anh đóng vai trò quan trọng và tạo thành bộ ba tấn công cùng </w:t>
      </w:r>
      <w:hyperlink r:id="rId39" w:tooltip="Karim Benzema" w:history="1">
        <w:r w:rsidRPr="00C16E20">
          <w:rPr>
            <w:rStyle w:val="Hyperlink"/>
          </w:rPr>
          <w:t>Karim Benzema</w:t>
        </w:r>
      </w:hyperlink>
      <w:r w:rsidRPr="00C16E20">
        <w:t> và </w:t>
      </w:r>
      <w:hyperlink r:id="rId40" w:tooltip="Gareth Bale" w:history="1">
        <w:r w:rsidRPr="00C16E20">
          <w:rPr>
            <w:rStyle w:val="Hyperlink"/>
          </w:rPr>
          <w:t>Gareth Bale</w:t>
        </w:r>
      </w:hyperlink>
      <w:r w:rsidRPr="00C16E20">
        <w:t>, giúp Real giành bốn chức vô địch Champions League từ 2014 đến 2018, bao gồm cả </w:t>
      </w:r>
      <w:hyperlink r:id="rId41" w:anchor="La_D%C3%A9cima_v%C3%A0_c%C3%BA_%C4%83n_ba_ch%C3%A2u_%C3%82u" w:tooltip="Real Madrid CF" w:history="1">
        <w:r w:rsidRPr="00C16E20">
          <w:rPr>
            <w:rStyle w:val="Hyperlink"/>
            <w:i/>
            <w:iCs/>
          </w:rPr>
          <w:t>La Décima</w:t>
        </w:r>
      </w:hyperlink>
      <w:r w:rsidRPr="00C16E20">
        <w:t>. Trong khoảng thời gian này, Ronaldo đã liên tiếp giành Quả bóng vàng vào các năm </w:t>
      </w:r>
      <w:hyperlink r:id="rId42" w:tooltip="Quả bóng vàng FIFA 2013" w:history="1">
        <w:r w:rsidRPr="00C16E20">
          <w:rPr>
            <w:rStyle w:val="Hyperlink"/>
          </w:rPr>
          <w:t>2013</w:t>
        </w:r>
      </w:hyperlink>
      <w:r w:rsidRPr="00C16E20">
        <w:t> và </w:t>
      </w:r>
      <w:hyperlink r:id="rId43" w:tooltip="Quả bóng vàng FIFA 2014" w:history="1">
        <w:r w:rsidRPr="00C16E20">
          <w:rPr>
            <w:rStyle w:val="Hyperlink"/>
          </w:rPr>
          <w:t>2014</w:t>
        </w:r>
      </w:hyperlink>
      <w:r w:rsidRPr="00C16E20">
        <w:t>, một lần nữa vào các năm </w:t>
      </w:r>
      <w:hyperlink r:id="rId44" w:tooltip="Quả bóng vàng 2016 (trang không tồn tại)" w:history="1">
        <w:r w:rsidRPr="00C16E20">
          <w:rPr>
            <w:rStyle w:val="Hyperlink"/>
          </w:rPr>
          <w:t>2016</w:t>
        </w:r>
      </w:hyperlink>
      <w:r w:rsidRPr="00C16E20">
        <w:t> và </w:t>
      </w:r>
      <w:hyperlink r:id="rId45" w:tooltip="Quả bóng vàng 2017 (trang không tồn tại)" w:history="1">
        <w:r w:rsidRPr="00C16E20">
          <w:rPr>
            <w:rStyle w:val="Hyperlink"/>
          </w:rPr>
          <w:t>2017</w:t>
        </w:r>
      </w:hyperlink>
      <w:r w:rsidRPr="00C16E20">
        <w:t>, đồng thời ba lần về nhì sau </w:t>
      </w:r>
      <w:hyperlink r:id="rId46" w:tooltip="Lionel Messi" w:history="1">
        <w:r w:rsidRPr="00C16E20">
          <w:rPr>
            <w:rStyle w:val="Hyperlink"/>
          </w:rPr>
          <w:t>Lionel Messi</w:t>
        </w:r>
      </w:hyperlink>
      <w:r w:rsidRPr="00C16E20">
        <w:t>, </w:t>
      </w:r>
      <w:hyperlink r:id="rId47" w:tooltip="Cạnh tranh giữa Messi–Ronaldo" w:history="1">
        <w:r w:rsidRPr="00C16E20">
          <w:rPr>
            <w:rStyle w:val="Hyperlink"/>
          </w:rPr>
          <w:t>đối thủ được coi là lớn nhất trong sự nghiệp</w:t>
        </w:r>
      </w:hyperlink>
      <w:r w:rsidRPr="00C16E20">
        <w:t> của mình. Anh cũng trở thành cầu thủ ghi bàn nhiều nhất mọi thời đại của câu lạc bộ và cầu thủ ghi bàn nhiều nhất mọi thời đại ở đấu trường Champions League, đồng thời còn là vua phá lưới của giải đấu này trong sáu mùa giải liên tiếp từ 2012 đến 2018. Cùng với </w:t>
      </w:r>
      <w:hyperlink r:id="rId48" w:tooltip="Real Madrid CF" w:history="1">
        <w:r w:rsidRPr="00C16E20">
          <w:rPr>
            <w:rStyle w:val="Hyperlink"/>
          </w:rPr>
          <w:t>Real</w:t>
        </w:r>
      </w:hyperlink>
      <w:r w:rsidRPr="00C16E20">
        <w:t>, Ronaldo đã giành được hai chức vô địch </w:t>
      </w:r>
      <w:hyperlink r:id="rId49" w:tooltip="La Liga" w:history="1">
        <w:r w:rsidRPr="00C16E20">
          <w:rPr>
            <w:rStyle w:val="Hyperlink"/>
          </w:rPr>
          <w:t>La Liga</w:t>
        </w:r>
      </w:hyperlink>
      <w:r w:rsidRPr="00C16E20">
        <w:t>, hai </w:t>
      </w:r>
      <w:hyperlink r:id="rId50" w:tooltip="Copa del Rey" w:history="1">
        <w:r w:rsidRPr="00C16E20">
          <w:rPr>
            <w:rStyle w:val="Hyperlink"/>
          </w:rPr>
          <w:t>Copa del Rey</w:t>
        </w:r>
      </w:hyperlink>
      <w:r w:rsidRPr="00C16E20">
        <w:t>, bốn Champions League, ba </w:t>
      </w:r>
      <w:hyperlink r:id="rId51" w:tooltip="Siêu cúp UEFA" w:history="1">
        <w:r w:rsidRPr="00C16E20">
          <w:rPr>
            <w:rStyle w:val="Hyperlink"/>
          </w:rPr>
          <w:t>Siêu cúp UEFA</w:t>
        </w:r>
      </w:hyperlink>
      <w:r w:rsidRPr="00C16E20">
        <w:t> và ba Club World Cup. Năm 2018, anh ký hợp đồng với </w:t>
      </w:r>
      <w:hyperlink r:id="rId52" w:tooltip="Juventus F.C." w:history="1">
        <w:r w:rsidRPr="00C16E20">
          <w:rPr>
            <w:rStyle w:val="Hyperlink"/>
          </w:rPr>
          <w:t>Juventus</w:t>
        </w:r>
      </w:hyperlink>
      <w:r w:rsidRPr="00C16E20">
        <w:t> với giá trị chuyển nhượng ban đầu là 100 triệu euro (88 triệu bảng Anh), thương vụ chuyển nhượng đắt giá nhất cho một câu lạc bộ Ý và cho một cầu thủ trên 30 tuổi. Anh đã giành được hai chức vô địch </w:t>
      </w:r>
      <w:hyperlink r:id="rId53" w:tooltip="Serie A" w:history="1">
        <w:r w:rsidRPr="00C16E20">
          <w:rPr>
            <w:rStyle w:val="Hyperlink"/>
          </w:rPr>
          <w:t>Serie A</w:t>
        </w:r>
      </w:hyperlink>
      <w:r w:rsidRPr="00C16E20">
        <w:t>, hai </w:t>
      </w:r>
      <w:hyperlink r:id="rId54" w:tooltip="Supercoppa Italiana" w:history="1">
        <w:r w:rsidRPr="00C16E20">
          <w:rPr>
            <w:rStyle w:val="Hyperlink"/>
          </w:rPr>
          <w:t>Supercoppa Italiana</w:t>
        </w:r>
      </w:hyperlink>
      <w:r w:rsidRPr="00C16E20">
        <w:t> và một </w:t>
      </w:r>
      <w:hyperlink r:id="rId55" w:tooltip="Coppa Italia" w:history="1">
        <w:r w:rsidRPr="00C16E20">
          <w:rPr>
            <w:rStyle w:val="Hyperlink"/>
          </w:rPr>
          <w:t>Coppa Italia</w:t>
        </w:r>
      </w:hyperlink>
      <w:r w:rsidRPr="00C16E20">
        <w:t>, trở thành </w:t>
      </w:r>
      <w:hyperlink r:id="rId56" w:tooltip="Cầu thủ xuất sắc nhất Serie A (trang không tồn tại)" w:history="1">
        <w:r w:rsidRPr="00C16E20">
          <w:rPr>
            <w:rStyle w:val="Hyperlink"/>
          </w:rPr>
          <w:t>Cầu thủ xuất sắc nhất Serie A</w:t>
        </w:r>
      </w:hyperlink>
      <w:r w:rsidRPr="00C16E20">
        <w:t> và là cầu thủ bóng đá đầu tiên kết thúc mùa giải với tư cách Vua phá lưới ở các giải vô địch quốc gia Anh, Tây Ban Nha và Ý. Anh trở lại Manchester United vào năm 2021 và kết thúc mùa giải trọn vẹn duy nhất của mình với tư cách là cầu thủ ghi nhiều bàn thắng nhất của câu lạc bộ, trước khi anh bị chấm dứt hợp đồng vào năm 2022. Năm 2023, Ronaldo ký hợp đồng với Al Nassr.</w:t>
      </w:r>
    </w:p>
    <w:p w14:paraId="6487E61C" w14:textId="77777777" w:rsidR="00C16E20" w:rsidRPr="00C16E20" w:rsidRDefault="00C16E20" w:rsidP="00C16E20">
      <w:r w:rsidRPr="00C16E20">
        <w:t>Ronaldo đã có trận ra mắt cho đội tuyển quốc gia Bồ Đào Nha vào năm 2003 ở tuổi 18 và kể từ đó đến nay đã có </w:t>
      </w:r>
      <w:hyperlink r:id="rId57" w:tooltip="Danh sách cầu thủ bóng đá nam có 100 lần khoác áo quốc tế trở lên (trang không tồn tại)" w:history="1">
        <w:r w:rsidRPr="00C16E20">
          <w:rPr>
            <w:rStyle w:val="Hyperlink"/>
          </w:rPr>
          <w:t>200 lần ra sân</w:t>
        </w:r>
      </w:hyperlink>
      <w:r w:rsidRPr="00C16E20">
        <w:t>, anh trở thành cầu thủ khoác áo đội tuyển Bồ Đào Nha nhiều nhất. Với hơn 100 bàn thắng ở cấp độ quốc tế, anh cũng là </w:t>
      </w:r>
      <w:hyperlink r:id="rId58" w:anchor="Ghi_b%C3%A0n_nhi%E1%BB%81u_nh%E1%BA%A5t" w:tooltip="Đội tuyển bóng đá quốc gia Bồ Đào Nha" w:history="1">
        <w:r w:rsidRPr="00C16E20">
          <w:rPr>
            <w:rStyle w:val="Hyperlink"/>
          </w:rPr>
          <w:t xml:space="preserve">tay săn bàn số một mọi thời </w:t>
        </w:r>
        <w:r w:rsidRPr="00C16E20">
          <w:rPr>
            <w:rStyle w:val="Hyperlink"/>
          </w:rPr>
          <w:lastRenderedPageBreak/>
          <w:t>đại</w:t>
        </w:r>
      </w:hyperlink>
      <w:r w:rsidRPr="00C16E20">
        <w:t> của đất nước quê hương mình. Ronaldo đã góp mặt và lập công tại 11 giải đấu lớn; anh ghi bàn thắng quốc tế đầu tiên của mình tại </w:t>
      </w:r>
      <w:hyperlink r:id="rId59" w:tooltip="Euro 2004" w:history="1">
        <w:r w:rsidRPr="00C16E20">
          <w:rPr>
            <w:rStyle w:val="Hyperlink"/>
          </w:rPr>
          <w:t>Euro 2004</w:t>
        </w:r>
      </w:hyperlink>
      <w:r w:rsidRPr="00C16E20">
        <w:t>, nơi anh đã giúp Bồ Đào Nha lọt vào </w:t>
      </w:r>
      <w:hyperlink r:id="rId60" w:tooltip="Chung kết giải vô địch bóng đá châu Âu 2004" w:history="1">
        <w:r w:rsidRPr="00C16E20">
          <w:rPr>
            <w:rStyle w:val="Hyperlink"/>
          </w:rPr>
          <w:t>trận chung kết</w:t>
        </w:r>
      </w:hyperlink>
      <w:r w:rsidRPr="00C16E20">
        <w:t>. Anh đảm nhận </w:t>
      </w:r>
      <w:hyperlink r:id="rId61" w:tooltip="Danh sách đội trưởng đội tuyển bóng đá quốc gia Bồ Đào Nha (trang không tồn tại)" w:history="1">
        <w:r w:rsidRPr="00C16E20">
          <w:rPr>
            <w:rStyle w:val="Hyperlink"/>
          </w:rPr>
          <w:t>băng đội trưởng</w:t>
        </w:r>
      </w:hyperlink>
      <w:r w:rsidRPr="00C16E20">
        <w:t> của đội tuyển quốc gia vào tháng 7 năm 2008. Năm 2015, Ronaldo được </w:t>
      </w:r>
      <w:hyperlink r:id="rId62" w:tooltip="Liên đoàn bóng đá Bồ Đào Nha" w:history="1">
        <w:r w:rsidRPr="00C16E20">
          <w:rPr>
            <w:rStyle w:val="Hyperlink"/>
          </w:rPr>
          <w:t>Liên đoàn bóng đá Bồ Đào Nha</w:t>
        </w:r>
      </w:hyperlink>
      <w:r w:rsidRPr="00C16E20">
        <w:t> bầu chọn là cầu thủ Bồ Đào Nha xuất sắc nhất mọi thời đại. Năm sau đó, anh đã dẫn dắt Bồ Đào Nha lên ngôi vô địch giải đấu lớn đầu tiên của họ tại </w:t>
      </w:r>
      <w:hyperlink r:id="rId63" w:tooltip="Euro 2016" w:history="1">
        <w:r w:rsidRPr="00C16E20">
          <w:rPr>
            <w:rStyle w:val="Hyperlink"/>
          </w:rPr>
          <w:t>Euro 2016</w:t>
        </w:r>
      </w:hyperlink>
      <w:r w:rsidRPr="00C16E20">
        <w:t>, và nhận </w:t>
      </w:r>
      <w:hyperlink r:id="rId64" w:anchor="Gi%E1%BA%A3i_th%C6%B0%E1%BB%9Fng" w:tooltip="UEFA Euro 2016" w:history="1">
        <w:r w:rsidRPr="00C16E20">
          <w:rPr>
            <w:rStyle w:val="Hyperlink"/>
          </w:rPr>
          <w:t>Chiếc giày bạc</w:t>
        </w:r>
      </w:hyperlink>
      <w:r w:rsidRPr="00C16E20">
        <w:t> với tư cách cầu thủ ghi bàn nhiều thứ hai của giải. Anh cũng dẫn dắt họ giành chức vô địch </w:t>
      </w:r>
      <w:hyperlink r:id="rId65" w:tooltip="UEFA Nations League 2018–19" w:history="1">
        <w:r w:rsidRPr="00C16E20">
          <w:rPr>
            <w:rStyle w:val="Hyperlink"/>
          </w:rPr>
          <w:t>UEFA Nations League</w:t>
        </w:r>
      </w:hyperlink>
      <w:r w:rsidRPr="00C16E20">
        <w:t> vào năm 2019, và sau đó nhận </w:t>
      </w:r>
      <w:hyperlink r:id="rId66" w:anchor="Gi%E1%BA%A3i_th%C6%B0%E1%BB%9Fng" w:tooltip="UEFA Euro 2020" w:history="1">
        <w:r w:rsidRPr="00C16E20">
          <w:rPr>
            <w:rStyle w:val="Hyperlink"/>
          </w:rPr>
          <w:t>Chiếc giày vàng</w:t>
        </w:r>
      </w:hyperlink>
      <w:r w:rsidRPr="00C16E20">
        <w:t> với tư cách Vua phá lưới </w:t>
      </w:r>
      <w:hyperlink r:id="rId67" w:tooltip="Euro 2020" w:history="1">
        <w:r w:rsidRPr="00C16E20">
          <w:rPr>
            <w:rStyle w:val="Hyperlink"/>
          </w:rPr>
          <w:t>Euro 2020</w:t>
        </w:r>
      </w:hyperlink>
      <w:r w:rsidRPr="00C16E20">
        <w:t>.</w:t>
      </w:r>
    </w:p>
    <w:p w14:paraId="4C93B3C9" w14:textId="77777777" w:rsidR="00C16E20" w:rsidRPr="00C16E20" w:rsidRDefault="00C16E20" w:rsidP="00C16E20">
      <w:r w:rsidRPr="00C16E20">
        <w:t>Là một trong những vận động viên nổi tiếng và được tiếp thị nhiều nhất thế giới, Ronaldo được </w:t>
      </w:r>
      <w:hyperlink r:id="rId68" w:tooltip="Forbes" w:history="1">
        <w:r w:rsidRPr="00C16E20">
          <w:rPr>
            <w:rStyle w:val="Hyperlink"/>
            <w:i/>
            <w:iCs/>
          </w:rPr>
          <w:t>Forbes</w:t>
        </w:r>
      </w:hyperlink>
      <w:r w:rsidRPr="00C16E20">
        <w:t> xếp là vận động viên được trả lương cao nhất thế giới vào các năm 2016, 2017 và 2023, cũng như được </w:t>
      </w:r>
      <w:hyperlink r:id="rId69" w:tooltip="ESPN" w:history="1">
        <w:r w:rsidRPr="00C16E20">
          <w:rPr>
            <w:rStyle w:val="Hyperlink"/>
          </w:rPr>
          <w:t>ESPN</w:t>
        </w:r>
      </w:hyperlink>
      <w:r w:rsidRPr="00C16E20">
        <w:t> bình chọn là vận động viên nổi tiếng nhất thế giới từ năm 2016 đến năm 2019. </w:t>
      </w:r>
      <w:hyperlink r:id="rId70" w:tooltip="Time (tạp chí)" w:history="1">
        <w:r w:rsidRPr="00C16E20">
          <w:rPr>
            <w:rStyle w:val="Hyperlink"/>
            <w:i/>
            <w:iCs/>
          </w:rPr>
          <w:t>Time</w:t>
        </w:r>
      </w:hyperlink>
      <w:r w:rsidRPr="00C16E20">
        <w:t> đưa anh vào </w:t>
      </w:r>
      <w:hyperlink r:id="rId71" w:tooltip="Time 100" w:history="1">
        <w:r w:rsidRPr="00C16E20">
          <w:rPr>
            <w:rStyle w:val="Hyperlink"/>
          </w:rPr>
          <w:t>danh sách 100 người có ảnh hưởng nhất trên thế giới</w:t>
        </w:r>
      </w:hyperlink>
      <w:r w:rsidRPr="00C16E20">
        <w:t> năm 2014. Ronaldo là vận động viên nổi tiếng nhất trên mạng xã hội, với hơn 1 tỷ người theo dõi trên các nền tảng </w:t>
      </w:r>
      <w:hyperlink r:id="rId72" w:tooltip="Facebook" w:history="1">
        <w:r w:rsidRPr="00C16E20">
          <w:rPr>
            <w:rStyle w:val="Hyperlink"/>
          </w:rPr>
          <w:t>Facebook</w:t>
        </w:r>
      </w:hyperlink>
      <w:r w:rsidRPr="00C16E20">
        <w:t>, </w:t>
      </w:r>
      <w:hyperlink r:id="rId73" w:tooltip="Twitter" w:history="1">
        <w:r w:rsidRPr="00C16E20">
          <w:rPr>
            <w:rStyle w:val="Hyperlink"/>
          </w:rPr>
          <w:t>Twitter</w:t>
        </w:r>
      </w:hyperlink>
      <w:r w:rsidRPr="00C16E20">
        <w:t>, </w:t>
      </w:r>
      <w:hyperlink r:id="rId74" w:tooltip="YouTube" w:history="1">
        <w:r w:rsidRPr="00C16E20">
          <w:rPr>
            <w:rStyle w:val="Hyperlink"/>
          </w:rPr>
          <w:t>YouTube</w:t>
        </w:r>
      </w:hyperlink>
      <w:r w:rsidRPr="00C16E20">
        <w:t> và </w:t>
      </w:r>
      <w:hyperlink r:id="rId75" w:tooltip="Instagram" w:history="1">
        <w:r w:rsidRPr="00C16E20">
          <w:rPr>
            <w:rStyle w:val="Hyperlink"/>
          </w:rPr>
          <w:t>Instagram</w:t>
        </w:r>
      </w:hyperlink>
      <w:r w:rsidRPr="00C16E20">
        <w:t>, trở thành người đầu tiên đạt được thành tích này. Vào năm 2020, Ronaldo được vinh danh trong </w:t>
      </w:r>
      <w:hyperlink r:id="rId76" w:tooltip="Ballon d'Or Dream Team (trang không tồn tại)" w:history="1">
        <w:r w:rsidRPr="00C16E20">
          <w:rPr>
            <w:rStyle w:val="Hyperlink"/>
          </w:rPr>
          <w:t>Ballon d'Or Dream Team</w:t>
        </w:r>
      </w:hyperlink>
      <w:r w:rsidRPr="00C16E20">
        <w:t> [</w:t>
      </w:r>
      <w:hyperlink r:id="rId77" w:tooltip="en:Ballon d'Or Dream Team" w:history="1">
        <w:r w:rsidRPr="00C16E20">
          <w:rPr>
            <w:rStyle w:val="Hyperlink"/>
          </w:rPr>
          <w:t>en</w:t>
        </w:r>
      </w:hyperlink>
      <w:r w:rsidRPr="00C16E20">
        <w:t>] và anh là cầu thủ bóng đá đầu tiên, cũng như là vận động viên thể thao thứ ba, kiếm được 1 tỷ USD trong suốt sự nghiệp.</w:t>
      </w:r>
    </w:p>
    <w:p w14:paraId="6CD0597A" w14:textId="4B4C96B8" w:rsidR="006D32AD" w:rsidRDefault="006D32AD" w:rsidP="004A2B84"/>
    <w:sectPr w:rsidR="006D32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7456303">
    <w:abstractNumId w:val="8"/>
  </w:num>
  <w:num w:numId="2" w16cid:durableId="837187566">
    <w:abstractNumId w:val="6"/>
  </w:num>
  <w:num w:numId="3" w16cid:durableId="1067193773">
    <w:abstractNumId w:val="5"/>
  </w:num>
  <w:num w:numId="4" w16cid:durableId="1303004762">
    <w:abstractNumId w:val="4"/>
  </w:num>
  <w:num w:numId="5" w16cid:durableId="812992187">
    <w:abstractNumId w:val="7"/>
  </w:num>
  <w:num w:numId="6" w16cid:durableId="154953649">
    <w:abstractNumId w:val="3"/>
  </w:num>
  <w:num w:numId="7" w16cid:durableId="1043138867">
    <w:abstractNumId w:val="2"/>
  </w:num>
  <w:num w:numId="8" w16cid:durableId="1069695519">
    <w:abstractNumId w:val="1"/>
  </w:num>
  <w:num w:numId="9" w16cid:durableId="79043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A39"/>
    <w:rsid w:val="0015074B"/>
    <w:rsid w:val="0029639D"/>
    <w:rsid w:val="00326F90"/>
    <w:rsid w:val="004A2B84"/>
    <w:rsid w:val="006D32AD"/>
    <w:rsid w:val="008D021A"/>
    <w:rsid w:val="00AA1D8D"/>
    <w:rsid w:val="00B47730"/>
    <w:rsid w:val="00C16E20"/>
    <w:rsid w:val="00C70A64"/>
    <w:rsid w:val="00CB0664"/>
    <w:rsid w:val="00F979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DEABB"/>
  <w14:defaultImageDpi w14:val="300"/>
  <w15:docId w15:val="{883ACACC-4244-4300-B980-FBAD62AA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16E20"/>
    <w:rPr>
      <w:color w:val="0000FF" w:themeColor="hyperlink"/>
      <w:u w:val="single"/>
    </w:rPr>
  </w:style>
  <w:style w:type="character" w:styleId="UnresolvedMention">
    <w:name w:val="Unresolved Mention"/>
    <w:basedOn w:val="DefaultParagraphFont"/>
    <w:uiPriority w:val="99"/>
    <w:semiHidden/>
    <w:unhideWhenUsed/>
    <w:rsid w:val="00C16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782352">
      <w:bodyDiv w:val="1"/>
      <w:marLeft w:val="0"/>
      <w:marRight w:val="0"/>
      <w:marTop w:val="0"/>
      <w:marBottom w:val="0"/>
      <w:divBdr>
        <w:top w:val="none" w:sz="0" w:space="0" w:color="auto"/>
        <w:left w:val="none" w:sz="0" w:space="0" w:color="auto"/>
        <w:bottom w:val="none" w:sz="0" w:space="0" w:color="auto"/>
        <w:right w:val="none" w:sz="0" w:space="0" w:color="auto"/>
      </w:divBdr>
    </w:div>
    <w:div w:id="951671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K%E1%BB%B7_l%E1%BB%A5c_v%C3%A0_th%E1%BB%91ng_k%C3%AA_C%C3%BAp_C1_ch%C3%A2u_%C3%82u_v%C3%A0_UEFA_Champions_League" TargetMode="External"/><Relationship Id="rId21" Type="http://schemas.openxmlformats.org/officeDocument/2006/relationships/hyperlink" Target="https://vi.wikipedia.org/w/index.php?title=Danh_s%C3%A1ch_th%C3%A0nh_t%C3%ADch_trong_s%E1%BB%B1_nghi%E1%BB%87p_c%E1%BB%A7a_Cristiano_Ronaldo&amp;action=edit&amp;redlink=1" TargetMode="External"/><Relationship Id="rId42" Type="http://schemas.openxmlformats.org/officeDocument/2006/relationships/hyperlink" Target="https://vi.wikipedia.org/wiki/Qu%E1%BA%A3_b%C3%B3ng_v%C3%A0ng_FIFA_2013" TargetMode="External"/><Relationship Id="rId47" Type="http://schemas.openxmlformats.org/officeDocument/2006/relationships/hyperlink" Target="https://vi.wikipedia.org/wiki/C%E1%BA%A1nh_tranh_gi%E1%BB%AFa_Messi%E2%80%93Ronaldo" TargetMode="External"/><Relationship Id="rId63" Type="http://schemas.openxmlformats.org/officeDocument/2006/relationships/hyperlink" Target="https://vi.wikipedia.org/wiki/Euro_2016" TargetMode="External"/><Relationship Id="rId68" Type="http://schemas.openxmlformats.org/officeDocument/2006/relationships/hyperlink" Target="https://vi.wikipedia.org/wiki/Forbes" TargetMode="External"/><Relationship Id="rId16" Type="http://schemas.openxmlformats.org/officeDocument/2006/relationships/hyperlink" Target="https://vi.wikipedia.org/wiki/S%E1%BB%B1_nghi%E1%BB%87p_c%E1%BB%A7a_Cristiano_Ronaldo" TargetMode="External"/><Relationship Id="rId11" Type="http://schemas.openxmlformats.org/officeDocument/2006/relationships/hyperlink" Target="https://vi.wikipedia.org/wiki/Ti%E1%BB%81n_%C4%91%E1%BA%A1o" TargetMode="External"/><Relationship Id="rId24" Type="http://schemas.openxmlformats.org/officeDocument/2006/relationships/hyperlink" Target="https://vi.wikipedia.org/wiki/UEFA_Nations_League" TargetMode="External"/><Relationship Id="rId32" Type="http://schemas.openxmlformats.org/officeDocument/2006/relationships/hyperlink" Target="https://vi.wikipedia.org/w/index.php?title=Danh_s%C3%A1ch_c%E1%BA%A7u_th%E1%BB%A7_b%C3%B3ng_%C4%91%C3%A1_ghi_500_b%C3%A0n_th%E1%BA%AFng_tr%E1%BB%9F_l%C3%AAn&amp;action=edit&amp;redlink=1" TargetMode="External"/><Relationship Id="rId37" Type="http://schemas.openxmlformats.org/officeDocument/2006/relationships/hyperlink" Target="https://vi.wikipedia.org/wiki/Premier_League" TargetMode="External"/><Relationship Id="rId40" Type="http://schemas.openxmlformats.org/officeDocument/2006/relationships/hyperlink" Target="https://vi.wikipedia.org/wiki/Gareth_Bale" TargetMode="External"/><Relationship Id="rId45" Type="http://schemas.openxmlformats.org/officeDocument/2006/relationships/hyperlink" Target="https://vi.wikipedia.org/w/index.php?title=Qu%E1%BA%A3_b%C3%B3ng_v%C3%A0ng_2017&amp;action=edit&amp;redlink=1" TargetMode="External"/><Relationship Id="rId53" Type="http://schemas.openxmlformats.org/officeDocument/2006/relationships/hyperlink" Target="https://vi.wikipedia.org/wiki/Serie_A" TargetMode="External"/><Relationship Id="rId58" Type="http://schemas.openxmlformats.org/officeDocument/2006/relationships/hyperlink" Target="https://vi.wikipedia.org/wiki/%C4%90%E1%BB%99i_tuy%E1%BB%83n_b%C3%B3ng_%C4%91%C3%A1_qu%E1%BB%91c_gia_B%E1%BB%93_%C4%90%C3%A0o_Nha" TargetMode="External"/><Relationship Id="rId66" Type="http://schemas.openxmlformats.org/officeDocument/2006/relationships/hyperlink" Target="https://vi.wikipedia.org/wiki/UEFA_Euro_2020" TargetMode="External"/><Relationship Id="rId74" Type="http://schemas.openxmlformats.org/officeDocument/2006/relationships/hyperlink" Target="https://vi.wikipedia.org/wiki/YouTube"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vi.wikipedia.org/w/index.php?title=Danh_s%C3%A1ch_%C4%91%E1%BB%99i_tr%C6%B0%E1%BB%9Fng_%C4%91%E1%BB%99i_tuy%E1%BB%83n_b%C3%B3ng_%C4%91%C3%A1_qu%E1%BB%91c_gia_B%E1%BB%93_%C4%90%C3%A0o_Nha&amp;action=edit&amp;redlink=1" TargetMode="External"/><Relationship Id="rId19" Type="http://schemas.openxmlformats.org/officeDocument/2006/relationships/hyperlink" Target="https://vi.wikipedia.org/wiki/Gi%E1%BA%A3i_th%C6%B0%E1%BB%9Fng_C%E1%BA%A7u_th%E1%BB%A7_nam_xu%E1%BA%A5t_s%E1%BA%AFc_nh%E1%BA%A5t_n%C4%83m_c%E1%BB%A7a_UEFA" TargetMode="External"/><Relationship Id="rId14" Type="http://schemas.openxmlformats.org/officeDocument/2006/relationships/hyperlink" Target="https://vi.wikipedia.org/wiki/Al_Nassr_FC" TargetMode="External"/><Relationship Id="rId22" Type="http://schemas.openxmlformats.org/officeDocument/2006/relationships/hyperlink" Target="https://vi.wikipedia.org/wiki/UEFA_Champions_League" TargetMode="External"/><Relationship Id="rId27" Type="http://schemas.openxmlformats.org/officeDocument/2006/relationships/hyperlink" Target="https://vi.wikipedia.org/w/index.php?title=Danh_s%C3%A1ch_c%E1%BA%A7u_th%E1%BB%A7_b%C3%B3ng_%C4%91%C3%A1_ghi_b%C3%A0n_t%E1%BA%A1i_gi%E1%BA%A3i_v%C3%B4_%C4%91%E1%BB%8Bch_b%C3%B3ng_%C4%91%C3%A1_ch%C3%A2u_%C3%82u&amp;action=edit&amp;redlink=1" TargetMode="External"/><Relationship Id="rId30" Type="http://schemas.openxmlformats.org/officeDocument/2006/relationships/hyperlink" Target="https://vi.wikipedia.org/w/index.php?title=Danh_s%C3%A1ch_c%E1%BA%A7u_th%E1%BB%A7_b%C3%B3ng_%C4%91%C3%A1_nam_c%C3%B3_1.000_tr%E1%BA%ADn_%C4%91%E1%BA%A5u_ch%C3%ADnh_th%E1%BB%A9c_tr%E1%BB%9F_l%C3%AAn&amp;action=edit&amp;redlink=1" TargetMode="External"/><Relationship Id="rId35" Type="http://schemas.openxmlformats.org/officeDocument/2006/relationships/hyperlink" Target="https://vi.wikipedia.org/wiki/Manchester_United_F.C." TargetMode="External"/><Relationship Id="rId43" Type="http://schemas.openxmlformats.org/officeDocument/2006/relationships/hyperlink" Target="https://vi.wikipedia.org/wiki/Qu%E1%BA%A3_b%C3%B3ng_v%C3%A0ng_FIFA_2014" TargetMode="External"/><Relationship Id="rId48" Type="http://schemas.openxmlformats.org/officeDocument/2006/relationships/hyperlink" Target="https://vi.wikipedia.org/wiki/Real_Madrid_CF" TargetMode="External"/><Relationship Id="rId56" Type="http://schemas.openxmlformats.org/officeDocument/2006/relationships/hyperlink" Target="https://vi.wikipedia.org/w/index.php?title=C%E1%BA%A7u_th%E1%BB%A7_xu%E1%BA%A5t_s%E1%BA%AFc_nh%E1%BA%A5t_Serie_A&amp;action=edit&amp;redlink=1" TargetMode="External"/><Relationship Id="rId64" Type="http://schemas.openxmlformats.org/officeDocument/2006/relationships/hyperlink" Target="https://vi.wikipedia.org/wiki/UEFA_Euro_2016" TargetMode="External"/><Relationship Id="rId69" Type="http://schemas.openxmlformats.org/officeDocument/2006/relationships/hyperlink" Target="https://vi.wikipedia.org/wiki/ESPN" TargetMode="External"/><Relationship Id="rId77" Type="http://schemas.openxmlformats.org/officeDocument/2006/relationships/hyperlink" Target="https://en.wikipedia.org/wiki/Ballon_d%27Or_Dream_Team" TargetMode="External"/><Relationship Id="rId8" Type="http://schemas.openxmlformats.org/officeDocument/2006/relationships/hyperlink" Target="https://vi.wikipedia.org/wiki/Ti%E1%BA%BFng_B%E1%BB%93_%C4%90%C3%A0o_Nha" TargetMode="External"/><Relationship Id="rId51" Type="http://schemas.openxmlformats.org/officeDocument/2006/relationships/hyperlink" Target="https://vi.wikipedia.org/wiki/Si%C3%AAu_c%C3%BAp_UEFA" TargetMode="External"/><Relationship Id="rId72" Type="http://schemas.openxmlformats.org/officeDocument/2006/relationships/hyperlink" Target="https://vi.wikipedia.org/wiki/Facebook" TargetMode="External"/><Relationship Id="rId3" Type="http://schemas.openxmlformats.org/officeDocument/2006/relationships/styles" Target="styles.xml"/><Relationship Id="rId12" Type="http://schemas.openxmlformats.org/officeDocument/2006/relationships/hyperlink" Target="https://vi.wikipedia.org/wiki/%C4%90%E1%BB%99i_tr%C6%B0%E1%BB%9Fng_(b%C3%B3ng_%C4%91%C3%A1)" TargetMode="External"/><Relationship Id="rId17" Type="http://schemas.openxmlformats.org/officeDocument/2006/relationships/hyperlink" Target="https://vi.wikipedia.org/wiki/Qu%E1%BA%A3_b%C3%B3ng_v%C3%A0ng_ch%C3%A2u_%C3%82u" TargetMode="External"/><Relationship Id="rId25" Type="http://schemas.openxmlformats.org/officeDocument/2006/relationships/hyperlink" Target="https://vi.wikipedia.org/wiki/K%E1%BB%B7_l%E1%BB%A5c_v%C3%A0_th%E1%BB%91ng_k%C3%AA_C%C3%BAp_C1_ch%C3%A2u_%C3%82u_v%C3%A0_UEFA_Champions_League" TargetMode="External"/><Relationship Id="rId33" Type="http://schemas.openxmlformats.org/officeDocument/2006/relationships/hyperlink" Target="https://vi.wikipedia.org/wiki/Cristiano_Ronaldo" TargetMode="External"/><Relationship Id="rId38" Type="http://schemas.openxmlformats.org/officeDocument/2006/relationships/hyperlink" Target="https://vi.wikipedia.org/wiki/FIFA_Club_World_Cup" TargetMode="External"/><Relationship Id="rId46" Type="http://schemas.openxmlformats.org/officeDocument/2006/relationships/hyperlink" Target="https://vi.wikipedia.org/wiki/Lionel_Messi" TargetMode="External"/><Relationship Id="rId59" Type="http://schemas.openxmlformats.org/officeDocument/2006/relationships/hyperlink" Target="https://vi.wikipedia.org/wiki/Euro_2004" TargetMode="External"/><Relationship Id="rId67" Type="http://schemas.openxmlformats.org/officeDocument/2006/relationships/hyperlink" Target="https://vi.wikipedia.org/wiki/Euro_2020" TargetMode="External"/><Relationship Id="rId20" Type="http://schemas.openxmlformats.org/officeDocument/2006/relationships/hyperlink" Target="https://vi.wikipedia.org/wiki/Chi%E1%BA%BFc_gi%C3%A0y_v%C3%A0ng_ch%C3%A2u_%C3%82u" TargetMode="External"/><Relationship Id="rId41" Type="http://schemas.openxmlformats.org/officeDocument/2006/relationships/hyperlink" Target="https://vi.wikipedia.org/wiki/Real_Madrid_CF" TargetMode="External"/><Relationship Id="rId54" Type="http://schemas.openxmlformats.org/officeDocument/2006/relationships/hyperlink" Target="https://vi.wikipedia.org/wiki/Supercoppa_Italiana" TargetMode="External"/><Relationship Id="rId62" Type="http://schemas.openxmlformats.org/officeDocument/2006/relationships/hyperlink" Target="https://vi.wikipedia.org/wiki/Li%C3%AAn_%C4%91o%C3%A0n_b%C3%B3ng_%C4%91%C3%A1_B%E1%BB%93_%C4%90%C3%A0o_Nha" TargetMode="External"/><Relationship Id="rId70" Type="http://schemas.openxmlformats.org/officeDocument/2006/relationships/hyperlink" Target="https://vi.wikipedia.org/wiki/Time_(t%E1%BA%A1p_ch%C3%AD)" TargetMode="External"/><Relationship Id="rId75" Type="http://schemas.openxmlformats.org/officeDocument/2006/relationships/hyperlink" Target="https://vi.wikipedia.org/wiki/Instagram" TargetMode="External"/><Relationship Id="rId1" Type="http://schemas.openxmlformats.org/officeDocument/2006/relationships/customXml" Target="../customXml/item1.xml"/><Relationship Id="rId6" Type="http://schemas.openxmlformats.org/officeDocument/2006/relationships/hyperlink" Target="https://vi.wikipedia.org/w/index.php?title=Hu%C3%A2n_ch%C6%B0%C6%A1ng_Ho%C3%A0ng_t%E1%BB%AD_Henry&amp;action=edit&amp;redlink=1" TargetMode="External"/><Relationship Id="rId15" Type="http://schemas.openxmlformats.org/officeDocument/2006/relationships/hyperlink" Target="https://vi.wikipedia.org/wiki/%C4%90%E1%BB%99i_tuy%E1%BB%83n_b%C3%B3ng_%C4%91%C3%A1_qu%E1%BB%91c_gia_B%E1%BB%93_%C4%90%C3%A0o_Nha" TargetMode="External"/><Relationship Id="rId23" Type="http://schemas.openxmlformats.org/officeDocument/2006/relationships/hyperlink" Target="https://vi.wikipedia.org/wiki/UEFA_Euro" TargetMode="External"/><Relationship Id="rId28" Type="http://schemas.openxmlformats.org/officeDocument/2006/relationships/hyperlink" Target="https://vi.wikipedia.org/w/index.php?title=Danh_s%C3%A1ch_c%E1%BA%A7u_th%E1%BB%A7_b%C3%B3ng_%C4%91%C3%A1_nam_ghi_t%E1%BB%AB_50_b%C3%A0n_th%E1%BA%AFng_qu%E1%BB%91c_t%E1%BA%BF_tr%E1%BB%9F_l%C3%AAn&amp;action=edit&amp;redlink=1" TargetMode="External"/><Relationship Id="rId36" Type="http://schemas.openxmlformats.org/officeDocument/2006/relationships/hyperlink" Target="https://vi.wikipedia.org/wiki/FA_Cup" TargetMode="External"/><Relationship Id="rId49" Type="http://schemas.openxmlformats.org/officeDocument/2006/relationships/hyperlink" Target="https://vi.wikipedia.org/wiki/La_Liga" TargetMode="External"/><Relationship Id="rId57" Type="http://schemas.openxmlformats.org/officeDocument/2006/relationships/hyperlink" Target="https://vi.wikipedia.org/w/index.php?title=Danh_s%C3%A1ch_c%E1%BA%A7u_th%E1%BB%A7_b%C3%B3ng_%C4%91%C3%A1_nam_c%C3%B3_100_l%E1%BA%A7n_kho%C3%A1c_%C3%A1o_qu%E1%BB%91c_t%E1%BA%BF_tr%E1%BB%9F_l%C3%AAn&amp;action=edit&amp;redlink=1" TargetMode="External"/><Relationship Id="rId10" Type="http://schemas.openxmlformats.org/officeDocument/2006/relationships/hyperlink" Target="https://vi.wikipedia.org/wiki/C%E1%BA%A7u_th%E1%BB%A7_b%C3%B3ng_%C4%91%C3%A1" TargetMode="External"/><Relationship Id="rId31" Type="http://schemas.openxmlformats.org/officeDocument/2006/relationships/hyperlink" Target="https://vi.wikipedia.org/wiki/Th%E1%BB%A7_m%C3%B4n_(b%C3%B3ng_%C4%91%C3%A1)" TargetMode="External"/><Relationship Id="rId44" Type="http://schemas.openxmlformats.org/officeDocument/2006/relationships/hyperlink" Target="https://vi.wikipedia.org/w/index.php?title=Qu%E1%BA%A3_b%C3%B3ng_v%C3%A0ng_2016&amp;action=edit&amp;redlink=1" TargetMode="External"/><Relationship Id="rId52" Type="http://schemas.openxmlformats.org/officeDocument/2006/relationships/hyperlink" Target="https://vi.wikipedia.org/wiki/Juventus_F.C." TargetMode="External"/><Relationship Id="rId60" Type="http://schemas.openxmlformats.org/officeDocument/2006/relationships/hyperlink" Target="https://vi.wikipedia.org/wiki/Chung_k%E1%BA%BFt_gi%E1%BA%A3i_v%C3%B4_%C4%91%E1%BB%8Bch_b%C3%B3ng_%C4%91%C3%A1_ch%C3%A2u_%C3%82u_2004" TargetMode="External"/><Relationship Id="rId65" Type="http://schemas.openxmlformats.org/officeDocument/2006/relationships/hyperlink" Target="https://vi.wikipedia.org/wiki/UEFA_Nations_League_2018%E2%80%9319" TargetMode="External"/><Relationship Id="rId73" Type="http://schemas.openxmlformats.org/officeDocument/2006/relationships/hyperlink" Target="https://vi.wikipedia.org/wiki/Twitter"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elp:IPA_for_Portuguese" TargetMode="External"/><Relationship Id="rId13" Type="http://schemas.openxmlformats.org/officeDocument/2006/relationships/hyperlink" Target="https://vi.wikipedia.org/wiki/Saudi_Pro_League" TargetMode="External"/><Relationship Id="rId18" Type="http://schemas.openxmlformats.org/officeDocument/2006/relationships/hyperlink" Target="https://vi.wikipedia.org/wiki/Cristiano_Ronaldo" TargetMode="External"/><Relationship Id="rId39" Type="http://schemas.openxmlformats.org/officeDocument/2006/relationships/hyperlink" Target="https://vi.wikipedia.org/wiki/Karim_Benzema" TargetMode="External"/><Relationship Id="rId34" Type="http://schemas.openxmlformats.org/officeDocument/2006/relationships/hyperlink" Target="https://vi.wikipedia.org/wiki/Sporting_CP" TargetMode="External"/><Relationship Id="rId50" Type="http://schemas.openxmlformats.org/officeDocument/2006/relationships/hyperlink" Target="https://vi.wikipedia.org/wiki/Copa_del_Rey" TargetMode="External"/><Relationship Id="rId55" Type="http://schemas.openxmlformats.org/officeDocument/2006/relationships/hyperlink" Target="https://vi.wikipedia.org/wiki/Coppa_Italia" TargetMode="External"/><Relationship Id="rId76" Type="http://schemas.openxmlformats.org/officeDocument/2006/relationships/hyperlink" Target="https://vi.wikipedia.org/w/index.php?title=Ballon_d%27Or_Dream_Team&amp;action=edit&amp;redlink=1" TargetMode="External"/><Relationship Id="rId7" Type="http://schemas.openxmlformats.org/officeDocument/2006/relationships/hyperlink" Target="https://vi.wikipedia.org/w/index.php?title=Hu%C3%A2n_ch%C6%B0%C6%A1ng_C%C3%B4ng_tr%E1%BA%A1ng_(B%E1%BB%93_%C4%90%C3%A0o_Nha)&amp;action=edit&amp;redlink=1" TargetMode="External"/><Relationship Id="rId71" Type="http://schemas.openxmlformats.org/officeDocument/2006/relationships/hyperlink" Target="https://vi.wikipedia.org/wiki/Time_100" TargetMode="External"/><Relationship Id="rId2" Type="http://schemas.openxmlformats.org/officeDocument/2006/relationships/numbering" Target="numbering.xml"/><Relationship Id="rId29" Type="http://schemas.openxmlformats.org/officeDocument/2006/relationships/hyperlink" Target="https://vi.wikipedia.org/wiki/Danh_s%C3%A1ch_c%E1%BA%A7u_th%E1%BB%A7_b%C3%B3ng_%C4%91%C3%A1_nam_c%C3%B3_100_l%E1%BA%A7n_kho%C3%A1c_%C3%A1o_%C4%91%E1%BB%99i_tuy%E1%BB%83n_qu%E1%BB%91c_gia_tr%E1%BB%9F_l%C3%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Huỳnh Anh Khoa</cp:lastModifiedBy>
  <cp:revision>4</cp:revision>
  <dcterms:created xsi:type="dcterms:W3CDTF">2013-12-23T23:15:00Z</dcterms:created>
  <dcterms:modified xsi:type="dcterms:W3CDTF">2024-12-11T13:41:00Z</dcterms:modified>
  <cp:category/>
</cp:coreProperties>
</file>